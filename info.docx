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sz w:val="48"/>
        </w:rPr>
        <w:t>DOS（操作系统）_百度百科</w:t>
      </w:r>
    </w:p>
    <w:p>
      <w:pPr>
        <w:jc w:val="center"/>
      </w:pPr>
      <w:r>
        <w:rPr>
          <w:rFonts w:ascii="宋体" w:hAnsi="宋体" w:eastAsia="宋体"/>
          <w:sz w:val="32"/>
        </w:rPr>
        <w:t>更新日期：2024-01-30 04:04:29</w:t>
      </w:r>
    </w:p>
    <w:p/>
    <w:p>
      <w:r>
        <w:rPr>
          <w:rFonts w:ascii="宋体" w:hAnsi="宋体" w:eastAsia="宋体"/>
          <w:sz w:val="32"/>
        </w:rPr>
        <w:t>磁盘操作系统（Disk Operating System），是早期个人计算机上的一类操作系统。从1981年MS-DOS1.0直到1995年MS-DOS 6.22的15年间，DOS作为微软公司在个人计算机上使用的一个操作系统载体，推出了多个版本。DOS在IBM PC 兼容机市场中占有举足轻重的地位。可以直接操纵管理硬盘的文件，以DOS的形式运行。</w:t>
      </w:r>
    </w:p>
    <w:p>
      <w:pPr>
        <w:pStyle w:val="Heading1"/>
        <w:jc w:val="center"/>
      </w:pPr>
      <w:r>
        <w:rPr>
          <w:rFonts w:ascii="黑体" w:hAnsi="黑体" w:eastAsia="黑体"/>
          <w:sz w:val="48"/>
        </w:rPr>
        <w:t>ada（计算机程序设计语言）_百度百科</w:t>
      </w:r>
    </w:p>
    <w:p>
      <w:pPr>
        <w:jc w:val="center"/>
      </w:pPr>
      <w:r>
        <w:rPr>
          <w:rFonts w:ascii="宋体" w:hAnsi="宋体" w:eastAsia="宋体"/>
          <w:sz w:val="32"/>
        </w:rPr>
        <w:t>更新日期：2023-12-24 16:42:43</w:t>
      </w:r>
    </w:p>
    <w:p/>
    <w:p>
      <w:r>
        <w:rPr>
          <w:rFonts w:ascii="宋体" w:hAnsi="宋体" w:eastAsia="宋体"/>
          <w:sz w:val="32"/>
        </w:rPr>
        <w:t>Ada，是一种程序设计语言。源于美国军方的一个计划，旨在整合美军事系统中运行着上百种不同的程序设计语言。其命名是为了纪念世界上第一位程序员阿达·洛芙莱斯。Ada不仅体现了许多现代软件的开发原理，而且将这些原理付诸实现。同时，Ada语言的使用可大大改善软件系统的清晰性、可靠性、有效性、可维护性。Ada是现有的语言中无与伦比的一种大型通用程序设计语言，它是现代计算机语言的成功代表，集中反映了程序语言研究的成果。Ada的出现，标志着软件工程成功地进入了国家和国际的规模。在一定意义上说，Ada打破了约翰·冯·诺依曼思维模式的桎梏，连同Ada的支持环境（APSE）一起，形成了新一派的Ada文化。它是迄今为止最复杂、最完备的软件工具。Ada曾是美国国防部指定唯一可用于军用系统开发的语言。</w:t>
      </w:r>
    </w:p>
    <w:p>
      <w:pPr>
        <w:pStyle w:val="Heading1"/>
        <w:jc w:val="center"/>
      </w:pPr>
      <w:r>
        <w:rPr>
          <w:rFonts w:ascii="黑体" w:hAnsi="黑体" w:eastAsia="黑体"/>
          <w:sz w:val="48"/>
        </w:rPr>
        <w:t>Objective-C_百度百科</w:t>
      </w:r>
    </w:p>
    <w:p>
      <w:pPr>
        <w:jc w:val="center"/>
      </w:pPr>
      <w:r>
        <w:rPr>
          <w:rFonts w:ascii="宋体" w:hAnsi="宋体" w:eastAsia="宋体"/>
          <w:sz w:val="32"/>
        </w:rPr>
        <w:t>更新日期：2024-01-24 15:33:46</w:t>
      </w:r>
    </w:p>
    <w:p/>
    <w:p>
      <w:r>
        <w:rPr>
          <w:rFonts w:ascii="宋体" w:hAnsi="宋体" w:eastAsia="宋体"/>
          <w:sz w:val="32"/>
        </w:rPr>
        <w:t>Objective-C，通常写作ObjC或OC和较少用的Objective C或Obj-C，是扩充C的面向对象编程语言。它主要使用于Mac OS X和GNUstep这两个使用OpenStep标准的系统，而在NeXTSTEP和OpenStep中它更是基本语言。GCC与Clang含Objective-C的编译器，Objective-C可以在GCC以及Clang运作的系统上编译。1980年代初布莱德·考克斯(Brad Cox)在其公司Stepstone发明Objective-C。他对软件设计和编程里的真实可用度问题十分关心。Objective-C最主要的描述是他1986年出版的书 Object Oriented Programming: An Evolutionary Approach. Addison Wesley. ISBN 0-201-54834-8.</w:t>
      </w:r>
    </w:p>
    <w:p>
      <w:pPr>
        <w:pStyle w:val="Heading1"/>
        <w:jc w:val="center"/>
      </w:pPr>
      <w:r>
        <w:rPr>
          <w:rFonts w:ascii="黑体" w:hAnsi="黑体" w:eastAsia="黑体"/>
          <w:sz w:val="48"/>
        </w:rPr>
        <w:t>COBOL语言_百度百科</w:t>
      </w:r>
    </w:p>
    <w:p>
      <w:pPr>
        <w:jc w:val="center"/>
      </w:pPr>
      <w:r>
        <w:rPr>
          <w:rFonts w:ascii="宋体" w:hAnsi="宋体" w:eastAsia="宋体"/>
          <w:sz w:val="32"/>
        </w:rPr>
        <w:t>更新日期：2022-11-06 11:53:05</w:t>
      </w:r>
    </w:p>
    <w:p/>
    <w:p>
      <w:r>
        <w:rPr>
          <w:rFonts w:ascii="宋体" w:hAnsi="宋体" w:eastAsia="宋体"/>
          <w:sz w:val="32"/>
        </w:rPr>
        <w:t>COBOL语言，是一种面向过程的高级程序设计语言，主要用于数据处理，是国际上应用最广泛的一种高级语言。COBOL是英文Common Business-Oriented Language的缩写,原意是面向商业的通用语言。它采用 300多个英语单词作为保留字，以一种接近于英语书面语言的形式来描述数据特性和数据处理过程,因而便于理解和学习。COBOL语言是专门为企业管理而设计的高级语言，可用于统计报表、财务会计、计划编制、作业调度、情报检索和人事管理等方面。</w:t>
      </w:r>
    </w:p>
    <w:p>
      <w:pPr>
        <w:pStyle w:val="Heading1"/>
        <w:jc w:val="center"/>
      </w:pPr>
      <w:r>
        <w:rPr>
          <w:rFonts w:ascii="黑体" w:hAnsi="黑体" w:eastAsia="黑体"/>
          <w:sz w:val="48"/>
        </w:rPr>
        <w:t>Java_百度百科</w:t>
      </w:r>
    </w:p>
    <w:p>
      <w:pPr>
        <w:jc w:val="center"/>
      </w:pPr>
      <w:r>
        <w:rPr>
          <w:rFonts w:ascii="宋体" w:hAnsi="宋体" w:eastAsia="宋体"/>
          <w:sz w:val="32"/>
        </w:rPr>
        <w:t>更新日期：2024-03-20 13:21:20</w:t>
      </w:r>
    </w:p>
    <w:p/>
    <w:p>
      <w:r>
        <w:rPr>
          <w:rFonts w:ascii="宋体" w:hAnsi="宋体" w:eastAsia="宋体"/>
          <w:sz w:val="32"/>
        </w:rPr>
        <w:t>Java是一门面向对象的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Java具有简单性、面向对象、分布式、健壮性、安全性、平台独立与可移植性、多线程、动态性等特点。Java可以编写桌面应用程序、Web应用程序、分布式系统和嵌入式系统应用程序等。</w:t>
      </w:r>
    </w:p>
    <w:p>
      <w:pPr>
        <w:pStyle w:val="Heading1"/>
        <w:jc w:val="center"/>
      </w:pPr>
      <w:r>
        <w:rPr>
          <w:rFonts w:ascii="黑体" w:hAnsi="黑体" w:eastAsia="黑体"/>
          <w:sz w:val="48"/>
        </w:rPr>
        <w:t>逻辑编程语言_百度百科</w:t>
      </w:r>
    </w:p>
    <w:p>
      <w:pPr>
        <w:jc w:val="center"/>
      </w:pPr>
      <w:r>
        <w:rPr>
          <w:rFonts w:ascii="宋体" w:hAnsi="宋体" w:eastAsia="宋体"/>
          <w:sz w:val="32"/>
        </w:rPr>
        <w:t>更新日期：2021-12-07 10:25:36</w:t>
      </w:r>
    </w:p>
    <w:p/>
    <w:p>
      <w:r>
        <w:rPr>
          <w:rFonts w:ascii="宋体" w:hAnsi="宋体" w:eastAsia="宋体"/>
          <w:sz w:val="32"/>
        </w:rPr>
        <w:t>Prolog(Programming in logic)是一种面向演绎推理的逻辑型程序设计语言，最早于1972年由柯尔麦伦纳(Colmeraner)及其研究小组在法国马赛大学提出。高济，何钦铭著,人工智能基础  （第二版）,高等教育出版社,2008.10,第67页</w:t>
      </w:r>
    </w:p>
    <w:p>
      <w:pPr>
        <w:pStyle w:val="Heading1"/>
        <w:jc w:val="center"/>
      </w:pPr>
      <w:r>
        <w:rPr>
          <w:rFonts w:ascii="黑体" w:hAnsi="黑体" w:eastAsia="黑体"/>
          <w:sz w:val="48"/>
        </w:rPr>
        <w:t>易语言_百度百科</w:t>
      </w:r>
    </w:p>
    <w:p>
      <w:pPr>
        <w:jc w:val="center"/>
      </w:pPr>
      <w:r>
        <w:rPr>
          <w:rFonts w:ascii="宋体" w:hAnsi="宋体" w:eastAsia="宋体"/>
          <w:sz w:val="32"/>
        </w:rPr>
        <w:t>更新日期：2024-01-03 15:58:56</w:t>
      </w:r>
    </w:p>
    <w:p/>
    <w:p>
      <w:r>
        <w:rPr>
          <w:rFonts w:ascii="宋体" w:hAnsi="宋体" w:eastAsia="宋体"/>
          <w:sz w:val="32"/>
        </w:rPr>
        <w:t>易语言（EPL）是一门以中文作为程序代码编程语言，其以“易”著称，创始人为吴涛。易语言早期版本的名字为E语言，也通常代指与之对应的集成开发环境。其最早的版本的发布可追溯至2000年9月11日。创造易语言的初衷是进行用中文来编写程序的实践，方便中国人以中国人的思维编写程序，并不用再去学习西方思维。易语言的诞生极大的降低了编程的门槛和学习的难度。从2000年以来，易语言已经发展到一定的规模，功能上、用户数量上都十分可观。</w:t>
      </w:r>
    </w:p>
    <w:p>
      <w:pPr>
        <w:pStyle w:val="Heading1"/>
        <w:jc w:val="center"/>
      </w:pPr>
      <w:r>
        <w:rPr>
          <w:rFonts w:ascii="黑体" w:hAnsi="黑体" w:eastAsia="黑体"/>
          <w:sz w:val="48"/>
        </w:rPr>
        <w:t>C++_百度百科</w:t>
      </w:r>
    </w:p>
    <w:p>
      <w:pPr>
        <w:jc w:val="center"/>
      </w:pPr>
      <w:r>
        <w:rPr>
          <w:rFonts w:ascii="宋体" w:hAnsi="宋体" w:eastAsia="宋体"/>
          <w:sz w:val="32"/>
        </w:rPr>
        <w:t>更新日期：2023-09-04 10:18:14</w:t>
      </w:r>
    </w:p>
    <w:p/>
    <w:p>
      <w:r>
        <w:rPr>
          <w:rFonts w:ascii="宋体" w:hAnsi="宋体" w:eastAsia="宋体"/>
          <w:sz w:val="32"/>
        </w:rPr>
        <w:t>C++（c plus plus）是一种计算机高级程序设计语言，由C语言扩展升级而产生，最早于1979年由本贾尼·斯特劳斯特卢普在AT&amp;T贝尔工作室研发。C++既可以进行C语言的过程化程序设计，又可以进行以抽象数据类型为特点的基于对象的程序设计，还可以进行以继承和多态为特点的面向对象的程序设计。C++擅长面向对象程序设计的同时，还可以进行基于过程的程序设计。 C++几乎可以创建任何类型的程序：游戏、设备驱动程序、HPC、云、桌面、嵌入式和移动应用等。 甚至用于其他编程语言的库和编译器也使用C++编写。C++拥有计算机运行的实用性特征，同时还致力于提高大规模程序的编程质量与程序设计语言的问题描述能力。</w:t>
      </w:r>
    </w:p>
    <w:p>
      <w:pPr>
        <w:pStyle w:val="Heading1"/>
        <w:jc w:val="center"/>
      </w:pPr>
      <w:r>
        <w:rPr>
          <w:rFonts w:ascii="黑体" w:hAnsi="黑体" w:eastAsia="黑体"/>
          <w:sz w:val="48"/>
        </w:rPr>
        <w:t>Rust语言_百度百科</w:t>
      </w:r>
    </w:p>
    <w:p>
      <w:pPr>
        <w:jc w:val="center"/>
      </w:pPr>
      <w:r>
        <w:rPr>
          <w:rFonts w:ascii="宋体" w:hAnsi="宋体" w:eastAsia="宋体"/>
          <w:sz w:val="32"/>
        </w:rPr>
        <w:t>更新日期：2024-01-02 10:25:00</w:t>
      </w:r>
    </w:p>
    <w:p/>
    <w:p>
      <w:r>
        <w:rPr>
          <w:rFonts w:ascii="宋体" w:hAnsi="宋体" w:eastAsia="宋体"/>
          <w:sz w:val="32"/>
        </w:rPr>
        <w:t>Rust是一门系统编程语言，专注于安全，尤其是并发安全，支持函数式和命令式以及泛型等编程范式的多范式语言。Rust在语法上和C++类似，设计者想要在保证性能的同时提供更好的内存安全。 Rust最初是由Mozilla研究院的Graydon Hoare设计创造，然后在Dave Herman, Brendan Eich以及很多其他人的贡献下逐步完善的。Rust的设计者们通过在研发Servo网站浏览器布局引擎过程中积累的经验优化了Rust语言和Rust编译器。Rust编译器是在MIT License 和 Apache License 2.0双重协议声明下的免费开源软件。 Rust已经连续七年（2016，2017，2018，2019，2020, 2021, 2022）在Stack Overflow开发者调查的“最受喜爱编程语言”评选项目中折取桂冠。</w:t>
      </w:r>
    </w:p>
    <w:p>
      <w:pPr>
        <w:pStyle w:val="Heading1"/>
        <w:jc w:val="center"/>
      </w:pPr>
      <w:r>
        <w:rPr>
          <w:rFonts w:ascii="黑体" w:hAnsi="黑体" w:eastAsia="黑体"/>
          <w:sz w:val="48"/>
        </w:rPr>
        <w:t>go（计算机编程语言）_百度百科</w:t>
      </w:r>
    </w:p>
    <w:p>
      <w:pPr>
        <w:jc w:val="center"/>
      </w:pPr>
      <w:r>
        <w:rPr>
          <w:rFonts w:ascii="宋体" w:hAnsi="宋体" w:eastAsia="宋体"/>
          <w:sz w:val="32"/>
        </w:rPr>
        <w:t>更新日期：2023-12-29 08:29:36</w:t>
      </w:r>
    </w:p>
    <w:p/>
    <w:p>
      <w:r>
        <w:rPr>
          <w:rFonts w:ascii="宋体" w:hAnsi="宋体" w:eastAsia="宋体"/>
          <w:sz w:val="32"/>
        </w:rPr>
        <w:t>Go（又称 Golang）是 Google 的 Robert Griesemer，Rob Pike 及 Ken Thompson 开发的一种静态强类型、编译型语言。Go 语言语法与 C 相近，但功能上有：内存安全，GC（垃圾回收），结构形态及 CSP-style 并发计算。</w:t>
      </w:r>
    </w:p>
    <w:p>
      <w:pPr>
        <w:pStyle w:val="Heading1"/>
        <w:jc w:val="center"/>
      </w:pPr>
      <w:r>
        <w:rPr>
          <w:rFonts w:ascii="黑体" w:hAnsi="黑体" w:eastAsia="黑体"/>
          <w:sz w:val="48"/>
        </w:rPr>
        <w:t>.NET（免费开源开发平台）_百度百科</w:t>
      </w:r>
    </w:p>
    <w:p>
      <w:pPr>
        <w:jc w:val="center"/>
      </w:pPr>
      <w:r>
        <w:rPr>
          <w:rFonts w:ascii="宋体" w:hAnsi="宋体" w:eastAsia="宋体"/>
          <w:sz w:val="32"/>
        </w:rPr>
        <w:t>更新日期：2024-01-05 08:41:02</w:t>
      </w:r>
    </w:p>
    <w:p/>
    <w:p>
      <w:r>
        <w:rPr>
          <w:rFonts w:ascii="宋体" w:hAnsi="宋体" w:eastAsia="宋体"/>
          <w:sz w:val="32"/>
        </w:rPr>
        <w:t>.NET是一种用于构建多种应用的免费开源开发平台，可以使用C#、F#或Visual Basic编写.NET应用。.NET用于生成多种类型的应用程序和库开发Web应用、Web API和微服务、云中的无服务器函数、云原生应用、移动应用、桌面应用、Windows WPF、Windows窗体、通用 Windows平台 (UWP)、游戏、物联网 (IoT)、机器学习、控制台应用、Windows服务。.NET类库在不同应用和应用类型中共享功能，无论构建哪种类型的应用，代码和项目文件看起来都一样，可以访问每个应用的相同运行时、API和语言功能。</w:t>
      </w:r>
    </w:p>
    <w:p>
      <w:pPr>
        <w:pStyle w:val="Heading1"/>
        <w:jc w:val="center"/>
      </w:pPr>
      <w:r>
        <w:rPr>
          <w:rFonts w:ascii="黑体" w:hAnsi="黑体" w:eastAsia="黑体"/>
          <w:sz w:val="48"/>
        </w:rPr>
        <w:t>Ruby（计算机编程语言）_百度百科</w:t>
      </w:r>
    </w:p>
    <w:p>
      <w:pPr>
        <w:jc w:val="center"/>
      </w:pPr>
      <w:r>
        <w:rPr>
          <w:rFonts w:ascii="宋体" w:hAnsi="宋体" w:eastAsia="宋体"/>
          <w:sz w:val="32"/>
        </w:rPr>
        <w:t>更新日期：2022-03-21 12:33:42</w:t>
      </w:r>
    </w:p>
    <w:p/>
    <w:p>
      <w:r>
        <w:rPr>
          <w:rFonts w:ascii="宋体" w:hAnsi="宋体" w:eastAsia="宋体"/>
          <w:sz w:val="32"/>
        </w:rPr>
        <w:t>Ruby，一种简单快捷的面向对象（面向对象程序设计）脚本语言，在20世纪90年代由日本人松本行弘(Yukihiro Matsumoto)开发，遵守GPL协议和Ruby License。它的灵感与特性来自于 Perl、Smalltalk、Eiffel、Ada以及 Lisp 语言。由 Ruby 语言本身还发展出了JRuby（Java平台）、IronRuby（.NET平台）等其他平台的 Ruby 语言替代品。</w:t>
      </w:r>
    </w:p>
    <w:p>
      <w:pPr>
        <w:pStyle w:val="Heading1"/>
        <w:jc w:val="center"/>
      </w:pPr>
      <w:r>
        <w:rPr>
          <w:rFonts w:ascii="黑体" w:hAnsi="黑体" w:eastAsia="黑体"/>
          <w:sz w:val="48"/>
        </w:rPr>
        <w:t>Julia（编程语言）_百度百科</w:t>
      </w:r>
    </w:p>
    <w:p>
      <w:pPr>
        <w:jc w:val="center"/>
      </w:pPr>
      <w:r>
        <w:rPr>
          <w:rFonts w:ascii="宋体" w:hAnsi="宋体" w:eastAsia="宋体"/>
          <w:sz w:val="32"/>
        </w:rPr>
        <w:t>更新日期：2023-04-14 11:40:45</w:t>
      </w:r>
    </w:p>
    <w:p/>
    <w:p>
      <w:r>
        <w:rPr>
          <w:rFonts w:ascii="宋体" w:hAnsi="宋体" w:eastAsia="宋体"/>
          <w:sz w:val="32"/>
        </w:rPr>
        <w:t>Julia 是一个面向科学计算的高性能动态高级程序设计语言。其语法与其他科学计算语言相似。在许多情况下拥有能与编译型语言相媲美的性能。Julia 是个灵活的动态语言，适合科学和数值计算，性能可与传统静态类型语言媲美。一群拥有各种语言丰富编程经验的Matlab高级用户，对现有的科学计算编程工具感到不满——这些软件对自己专长的领域表现得非常棒，但在其它领域却非常糟糕。他们想要的是一个开源的软件，它要像C语言一般快速而又拥有如同Ruby的动态性；要具有Lisp般真正的同像性（Homoiconicity）而又有Matlab般熟悉的数学记号；要像Python般通用、像R般在统计分析上得心应手、像Perl般自然地处理字符串、像Matlab般具有强大的线性代数运算能力、像shell般胶水语言的能力，易于学习而又不让真正的黑客感到无聊；还有，它应该是交互式的，同时又是编译型的……</w:t>
      </w:r>
    </w:p>
    <w:p>
      <w:pPr>
        <w:pStyle w:val="Heading1"/>
        <w:jc w:val="center"/>
      </w:pPr>
      <w:r>
        <w:rPr>
          <w:rFonts w:ascii="黑体" w:hAnsi="黑体" w:eastAsia="黑体"/>
          <w:sz w:val="48"/>
        </w:rPr>
        <w:t>可编程逻辑控制器（可编程控制器件）_百度百科</w:t>
      </w:r>
    </w:p>
    <w:p>
      <w:pPr>
        <w:jc w:val="center"/>
      </w:pPr>
      <w:r>
        <w:rPr>
          <w:rFonts w:ascii="宋体" w:hAnsi="宋体" w:eastAsia="宋体"/>
          <w:sz w:val="32"/>
        </w:rPr>
        <w:t>更新日期：2023-11-28 19:19:23</w:t>
      </w:r>
    </w:p>
    <w:p/>
    <w:p>
      <w:r>
        <w:rPr>
          <w:rFonts w:ascii="宋体" w:hAnsi="宋体" w:eastAsia="宋体"/>
          <w:sz w:val="32"/>
        </w:rPr>
        <w:t>可编程逻辑控制器是种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p>
      <w:pPr>
        <w:pStyle w:val="Heading1"/>
        <w:jc w:val="center"/>
      </w:pPr>
      <w:r>
        <w:rPr>
          <w:rFonts w:ascii="黑体" w:hAnsi="黑体" w:eastAsia="黑体"/>
          <w:sz w:val="48"/>
        </w:rPr>
        <w:t>PHP（计算机编程语言）_百度百科</w:t>
      </w:r>
    </w:p>
    <w:p>
      <w:pPr>
        <w:jc w:val="center"/>
      </w:pPr>
      <w:r>
        <w:rPr>
          <w:rFonts w:ascii="宋体" w:hAnsi="宋体" w:eastAsia="宋体"/>
          <w:sz w:val="32"/>
        </w:rPr>
        <w:t>更新日期：2023-12-30 06:56:46</w:t>
      </w:r>
    </w:p>
    <w:p/>
    <w:p>
      <w:r>
        <w:rPr>
          <w:rFonts w:ascii="宋体" w:hAnsi="宋体" w:eastAsia="宋体"/>
          <w:sz w:val="32"/>
        </w:rPr>
        <w:t>PHP（PHP: Hypertext Preprocessor）即“超文本预处理器”，是在服务器端执行的脚本语言，尤其适用于Web开发并可嵌入HTML中。PHP语法学习了C语言，吸纳Java和Perl多个语言的特色发展出自己的特色语法，并根据它们的长项持续改进提升自己，例如java的面向对象编程，该语言当初创建的主要目标是让开发人员快速编写出优质的web网站。PHP同时支持面向对象和面向过程的开发，使用上非常灵活。</w:t>
      </w:r>
    </w:p>
    <w:p>
      <w:pPr>
        <w:pStyle w:val="Heading1"/>
        <w:jc w:val="center"/>
      </w:pPr>
      <w:r>
        <w:rPr>
          <w:rFonts w:ascii="黑体" w:hAnsi="黑体" w:eastAsia="黑体"/>
          <w:sz w:val="48"/>
        </w:rPr>
        <w:t>CUDA_百度百科</w:t>
      </w:r>
    </w:p>
    <w:p>
      <w:pPr>
        <w:jc w:val="center"/>
      </w:pPr>
      <w:r>
        <w:rPr>
          <w:rFonts w:ascii="宋体" w:hAnsi="宋体" w:eastAsia="宋体"/>
          <w:sz w:val="32"/>
        </w:rPr>
        <w:t>更新日期：2024-02-16 16:01:41</w:t>
      </w:r>
    </w:p>
    <w:p/>
    <w:p>
      <w:r>
        <w:rPr>
          <w:rFonts w:ascii="宋体" w:hAnsi="宋体" w:eastAsia="宋体"/>
          <w:sz w:val="32"/>
        </w:rPr>
        <w:t>CUDA（Compute Unified Device Architecture），是显卡厂商NVIDIA推出的运算平台。 CUDA™是一种由NVIDIA推出的通用并行计算架构，该架构使GPU能够解决复杂的计算问题。 它包含了CUDA指令集架构（ISA）以及GPU内部的并行计算引擎。 开发人员可以使用C语言来为CUDA™架构编写程序，所编写出的程序可以在支持CUDA™的处理器上以超高性能运行。CUDA3.0已经开始支持C++和FORTRAN。</w:t>
      </w:r>
    </w:p>
    <w:p>
      <w:pPr>
        <w:pStyle w:val="Heading1"/>
        <w:jc w:val="center"/>
      </w:pPr>
      <w:r>
        <w:rPr>
          <w:rFonts w:ascii="黑体" w:hAnsi="黑体" w:eastAsia="黑体"/>
          <w:sz w:val="48"/>
        </w:rPr>
        <w:t>Visual Basic（计算机编程语言）_百度百科</w:t>
      </w:r>
    </w:p>
    <w:p>
      <w:pPr>
        <w:jc w:val="center"/>
      </w:pPr>
      <w:r>
        <w:rPr>
          <w:rFonts w:ascii="宋体" w:hAnsi="宋体" w:eastAsia="宋体"/>
          <w:sz w:val="32"/>
        </w:rPr>
        <w:t>更新日期：2023-12-29 13:25:06</w:t>
      </w:r>
    </w:p>
    <w:p/>
    <w:p>
      <w:r>
        <w:rPr>
          <w:rFonts w:ascii="宋体" w:hAnsi="宋体" w:eastAsia="宋体"/>
          <w:sz w:val="32"/>
        </w:rPr>
        <w:t>Visual Basic（简称VB）是Microsoft开发的一种面向对象的编程语言。 使用 Visual Basic即可快速、轻松地创建类型安全的.NET应用。“Visual” 指的是开发图形用户界面 (GUI) 的方法——不需编写大量代码去描述界面元素的外观和位置，而只要把预先建立的对象add到屏幕上的一点即可。 “Basic”指的是 BASIC (Beginners All-Purpose Symbolic  Instruction Code) 语言，是一种在计算技术发展历史上应用得最为广泛的语言。Visual Basic源自于BASIC编程语言。VB拥有图形用户界面（GUI）和快速应用程序开发（RAD）系统，可以轻易的使用DAO、RDO、ADO连接数据库，或者轻松的创建Active X控件，用于高效生成类型安全和面向对象的应用程序。程序员可以轻松的使用VB提供的组件快速建立一个应用。</w:t>
      </w:r>
    </w:p>
    <w:p>
      <w:pPr>
        <w:pStyle w:val="Heading1"/>
        <w:jc w:val="center"/>
      </w:pPr>
      <w:r>
        <w:rPr>
          <w:rFonts w:ascii="黑体" w:hAnsi="黑体" w:eastAsia="黑体"/>
          <w:sz w:val="48"/>
        </w:rPr>
        <w:t>JavaScript_百度百科</w:t>
      </w:r>
    </w:p>
    <w:p>
      <w:pPr>
        <w:jc w:val="center"/>
      </w:pPr>
      <w:r>
        <w:rPr>
          <w:rFonts w:ascii="宋体" w:hAnsi="宋体" w:eastAsia="宋体"/>
          <w:sz w:val="32"/>
        </w:rPr>
        <w:t>更新日期：2023-12-27 14:59:53</w:t>
      </w:r>
    </w:p>
    <w:p/>
    <w:p>
      <w:r>
        <w:rPr>
          <w:rFonts w:ascii="宋体" w:hAnsi="宋体" w:eastAsia="宋体"/>
          <w:sz w:val="32"/>
        </w:rPr>
        <w:t>JavaScript（简称“JS”）是一种具有函数优先的轻量级，解释型或即时编译型的编程语言。虽然它是作为开发Web页面的脚本语言而出名，但是它也被用到了很多非浏览器环境中，JavaScript基于原型编程、多范式的动态脚本语言，并且支持面向对象、命令式、声明式、函数式编程范式。JavaScript在1995年由Netscape公司的Brendan Eich，在网景导航者浏览器上首次设计实现而成。因为Netscape与Sun合作，Netscape管理层希望它外观看起来像Java，因此取名为JavaScript。但实际上它的语法风格与Self及Scheme较为接近。JavaScript的标准是ECMAScript。截至2012年，所有浏览器都完整的支持ECMAScript 5.1，旧版本的浏览器至少支持ECMAScript 3标准。</w:t>
      </w:r>
    </w:p>
    <w:p>
      <w:pPr>
        <w:pStyle w:val="Heading1"/>
        <w:jc w:val="center"/>
      </w:pPr>
      <w:r>
        <w:rPr>
          <w:rFonts w:ascii="黑体" w:hAnsi="黑体" w:eastAsia="黑体"/>
          <w:sz w:val="48"/>
        </w:rPr>
        <w:t>Windows Power Shell_百度百科</w:t>
      </w:r>
    </w:p>
    <w:p>
      <w:pPr>
        <w:jc w:val="center"/>
      </w:pPr>
      <w:r>
        <w:rPr>
          <w:rFonts w:ascii="宋体" w:hAnsi="宋体" w:eastAsia="宋体"/>
          <w:sz w:val="32"/>
        </w:rPr>
        <w:t>更新日期：2024-03-03 04:04:39</w:t>
      </w:r>
    </w:p>
    <w:p/>
    <w:p>
      <w:r>
        <w:rPr>
          <w:rFonts w:ascii="宋体" w:hAnsi="宋体" w:eastAsia="宋体"/>
          <w:sz w:val="32"/>
        </w:rPr>
        <w:t>Windows PowerShell 是微软发布的一种命令行外壳程序和脚本环境，使命令行用户和脚本编写者可以利用 .NET Framework的强大功能。引入了许多非常有用的新概念，从而进一步扩展了在 Windows 命令提示符和 Windows Script Host 环境中获得的知识和创建的脚本。Windows PowerShell v3将伴随着Microsoft Hyper-V 3.0和Windows Server 2012发布。PowerShell v3是一个Windows任务自动化的框架，它由一个命令行shell和内置在这个.NET框架上的编程语言组成。PowerShell v3采用新的cmdlet让管理员能够更深入到系统进程中，这些进程可以制作成可执行的文件或脚本（script）。</w:t>
      </w:r>
    </w:p>
    <w:p>
      <w:pPr>
        <w:pStyle w:val="Heading1"/>
        <w:jc w:val="center"/>
      </w:pPr>
      <w:r>
        <w:rPr>
          <w:rFonts w:ascii="黑体" w:hAnsi="黑体" w:eastAsia="黑体"/>
          <w:sz w:val="48"/>
        </w:rPr>
        <w:t>C#_百度百科</w:t>
      </w:r>
    </w:p>
    <w:p>
      <w:pPr>
        <w:jc w:val="center"/>
      </w:pPr>
      <w:r>
        <w:rPr>
          <w:rFonts w:ascii="宋体" w:hAnsi="宋体" w:eastAsia="宋体"/>
          <w:sz w:val="32"/>
        </w:rPr>
        <w:t>更新日期：2024-01-04 09:00:50</w:t>
      </w:r>
    </w:p>
    <w:p/>
    <w:p>
      <w:r>
        <w:rPr>
          <w:rFonts w:ascii="宋体" w:hAnsi="宋体" w:eastAsia="宋体"/>
          <w:sz w:val="32"/>
        </w:rPr>
        <w:t>C#是微软公司发布的一种由C和C++衍生出来的面向对象的编程语言、运行于.NET Framework和.NET Core(完全开源，跨平台)之上的高级程序设计语言。并定于在微软职业开发者论坛(PDC)上登台亮相。C#是微软公司研究员Anders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windows网络框架的主角。C#是由C和C++衍生出来的一种安全的、稳定的、简单的、优雅的面向对象编程语言。它在继承C和C++强大功能的同时去掉了一些它们的复杂特性（例如没有宏以及不允许多重继承）。</w:t>
      </w:r>
    </w:p>
    <w:p>
      <w:pPr>
        <w:pStyle w:val="Heading1"/>
        <w:jc w:val="center"/>
      </w:pPr>
      <w:r>
        <w:rPr>
          <w:rFonts w:ascii="黑体" w:hAnsi="黑体" w:eastAsia="黑体"/>
          <w:sz w:val="48"/>
        </w:rPr>
        <w:t>Datalog_百度百科</w:t>
      </w:r>
    </w:p>
    <w:p>
      <w:pPr>
        <w:jc w:val="center"/>
      </w:pPr>
      <w:r>
        <w:rPr>
          <w:rFonts w:ascii="宋体" w:hAnsi="宋体" w:eastAsia="宋体"/>
          <w:sz w:val="32"/>
        </w:rPr>
        <w:t>更新日期：2022-01-09 14:49:28</w:t>
      </w:r>
    </w:p>
    <w:p/>
    <w:p>
      <w:r>
        <w:rPr>
          <w:rFonts w:ascii="宋体" w:hAnsi="宋体" w:eastAsia="宋体"/>
          <w:sz w:val="32"/>
        </w:rPr>
        <w:t>Datalog是一种数据查询语言，专门设计与大型关系数据库交互，语法与Prolog相似。正如SQL只是一个规范，Transact-SQL、PL-SQL是其具体实现一样；Datalog也是一个规范，bddbddb、 DES、OverLog、Deals等都按照Datalog的语法实现了自己的语言，所以Datalog没有特定的执行环境（如Java之于Java虚拟机，Prolog之于SWI-Prolog）。</w:t>
      </w:r>
    </w:p>
    <w:p>
      <w:pPr>
        <w:pStyle w:val="Heading1"/>
        <w:jc w:val="center"/>
      </w:pPr>
      <w:r>
        <w:rPr>
          <w:rFonts w:ascii="黑体" w:hAnsi="黑体" w:eastAsia="黑体"/>
          <w:sz w:val="48"/>
        </w:rPr>
        <w:t>Verilog HDL_百度百科</w:t>
      </w:r>
    </w:p>
    <w:p>
      <w:pPr>
        <w:jc w:val="center"/>
      </w:pPr>
      <w:r>
        <w:rPr>
          <w:rFonts w:ascii="宋体" w:hAnsi="宋体" w:eastAsia="宋体"/>
          <w:sz w:val="32"/>
        </w:rPr>
        <w:t>更新日期：2023-12-29 08:32:57</w:t>
      </w:r>
    </w:p>
    <w:p/>
    <w:p>
      <w:r>
        <w:rPr>
          <w:rFonts w:ascii="宋体" w:hAnsi="宋体" w:eastAsia="宋体"/>
          <w:sz w:val="32"/>
        </w:rPr>
        <w:t>Verilog HDL是一种硬件描述语言，以文本形式来描述数字系统硬件的结构和行为的语言，用它可以表示逻辑电路图、逻辑表达式，还可以表示数字逻辑系统所完成的逻辑功能。 Verilog HDL和VHDL是世界上最流行的两种硬件描述语言，都是在20世纪80年代中期开发出来的。前者由Gateway Design Automation公司（该公司于1989年被Cadence公司收购）开发。两种HDL均为IEEE标准。</w:t>
      </w:r>
    </w:p>
    <w:p>
      <w:pPr>
        <w:pStyle w:val="Heading1"/>
        <w:jc w:val="center"/>
      </w:pPr>
      <w:r>
        <w:rPr>
          <w:rFonts w:ascii="黑体" w:hAnsi="黑体" w:eastAsia="黑体"/>
          <w:sz w:val="48"/>
        </w:rPr>
        <w:t>Pascal（结构化编程语言）_百度百科</w:t>
      </w:r>
    </w:p>
    <w:p>
      <w:pPr>
        <w:jc w:val="center"/>
      </w:pPr>
      <w:r>
        <w:rPr>
          <w:rFonts w:ascii="宋体" w:hAnsi="宋体" w:eastAsia="宋体"/>
          <w:sz w:val="32"/>
        </w:rPr>
        <w:t>更新日期：2023-12-29 13:26:17</w:t>
      </w:r>
    </w:p>
    <w:p/>
    <w:p>
      <w:r>
        <w:rPr>
          <w:rFonts w:ascii="宋体" w:hAnsi="宋体" w:eastAsia="宋体"/>
          <w:sz w:val="32"/>
        </w:rPr>
        <w:t>Pascal是一种过程式编程语言，由Niklaus Wirth于1968年设计并于1970年发布，并以法国数学家和哲学家Blaise Pascal的名字命名。Pascal可以运行在多种平台上，例如Windows、Mac OS和各种版本的UNIX/Linux。</w:t>
      </w:r>
    </w:p>
    <w:p>
      <w:pPr>
        <w:pStyle w:val="Heading1"/>
        <w:jc w:val="center"/>
      </w:pPr>
      <w:r>
        <w:rPr>
          <w:rFonts w:ascii="黑体" w:hAnsi="黑体" w:eastAsia="黑体"/>
          <w:sz w:val="48"/>
        </w:rPr>
        <w:t>Scratch（全球少儿图形化编程工具（语言））_百度百科</w:t>
      </w:r>
    </w:p>
    <w:p>
      <w:pPr>
        <w:jc w:val="center"/>
      </w:pPr>
      <w:r>
        <w:rPr>
          <w:rFonts w:ascii="宋体" w:hAnsi="宋体" w:eastAsia="宋体"/>
          <w:sz w:val="32"/>
        </w:rPr>
        <w:t>更新日期：2023-12-29 13:59:57</w:t>
      </w:r>
    </w:p>
    <w:p/>
    <w:p>
      <w:r>
        <w:rPr>
          <w:rFonts w:ascii="宋体" w:hAnsi="宋体" w:eastAsia="宋体"/>
          <w:sz w:val="32"/>
        </w:rPr>
        <w:t>Scratch 是麻省理工学院的“终身幼儿园团队”在 2007 年发布的一种图形化编程工具，主要面对全球青少年开放，是图形化编程工具当中最广为人知的一种，所有人都可以在软件中创作自己的程序。截至 2022 年仍在更新。</w:t>
      </w:r>
    </w:p>
    <w:p>
      <w:pPr>
        <w:pStyle w:val="Heading1"/>
        <w:jc w:val="center"/>
      </w:pPr>
      <w:r>
        <w:rPr>
          <w:rFonts w:ascii="黑体" w:hAnsi="黑体" w:eastAsia="黑体"/>
          <w:sz w:val="48"/>
        </w:rPr>
        <w:t>HTML_百度百科</w:t>
      </w:r>
    </w:p>
    <w:p>
      <w:pPr>
        <w:jc w:val="center"/>
      </w:pPr>
      <w:r>
        <w:rPr>
          <w:rFonts w:ascii="宋体" w:hAnsi="宋体" w:eastAsia="宋体"/>
          <w:sz w:val="32"/>
        </w:rPr>
        <w:t>更新日期：2024-03-10 12:56:06</w:t>
      </w:r>
    </w:p>
    <w:p/>
    <w:p>
      <w:r>
        <w:rPr>
          <w:rFonts w:ascii="宋体" w:hAnsi="宋体" w:eastAsia="宋体"/>
          <w:sz w:val="32"/>
        </w:rPr>
        <w:t>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pPr>
        <w:pStyle w:val="Heading1"/>
        <w:jc w:val="center"/>
      </w:pPr>
      <w:r>
        <w:rPr>
          <w:rFonts w:ascii="黑体" w:hAnsi="黑体" w:eastAsia="黑体"/>
          <w:sz w:val="48"/>
        </w:rPr>
        <w:t>perl_百度百科</w:t>
      </w:r>
    </w:p>
    <w:p>
      <w:pPr>
        <w:jc w:val="center"/>
      </w:pPr>
      <w:r>
        <w:rPr>
          <w:rFonts w:ascii="宋体" w:hAnsi="宋体" w:eastAsia="宋体"/>
          <w:sz w:val="32"/>
        </w:rPr>
        <w:t>更新日期：2023-09-21 18:41:12</w:t>
      </w:r>
    </w:p>
    <w:p/>
    <w:p>
      <w:r>
        <w:rPr>
          <w:rFonts w:ascii="宋体" w:hAnsi="宋体" w:eastAsia="宋体"/>
          <w:sz w:val="32"/>
        </w:rPr>
        <w:t>Perl一种功能丰富的计算机程序语言，运行在超过100种计算机平台上，适用广泛，从最初是为文本处理而开发的，现在用于各种任务，包括系统管理，Web开发，网络编程，GUI开发等。Perl易于使用、高效、完整，而不失美观（小巧，优雅，简约）。同时支持过程和面向对象编程，对文本处理具有强大的内置支持，并且拥有第三方模块集合之一。Perl借取了C、sed、awk、shell脚本语言以及很多其他程序语言的特性，其中最重要的特性是它内部集成了正则表达式的功能，以及巨大的第三方代码库CPAN。</w:t>
      </w:r>
    </w:p>
    <w:p>
      <w:pPr>
        <w:pStyle w:val="Heading1"/>
        <w:jc w:val="center"/>
      </w:pPr>
      <w:r>
        <w:rPr>
          <w:rFonts w:ascii="黑体" w:hAnsi="黑体" w:eastAsia="黑体"/>
          <w:sz w:val="48"/>
        </w:rPr>
        <w:t>MATLAB_百度百科</w:t>
      </w:r>
    </w:p>
    <w:p>
      <w:pPr>
        <w:jc w:val="center"/>
      </w:pPr>
      <w:r>
        <w:rPr>
          <w:rFonts w:ascii="宋体" w:hAnsi="宋体" w:eastAsia="宋体"/>
          <w:sz w:val="32"/>
        </w:rPr>
        <w:t>更新日期：2024-01-15 13:44:11</w:t>
      </w:r>
    </w:p>
    <w:p/>
    <w:p>
      <w:r>
        <w:rPr>
          <w:rFonts w:ascii="宋体" w:hAnsi="宋体" w:eastAsia="宋体"/>
          <w:sz w:val="32"/>
        </w:rPr>
        <w:t>MATLAB是美国MathWorks公司出品的商业数学软件，用于数据分析、无线通信、深度学习、图像处理与计算机视觉、信号处理、量化金融与风险管理、机器人，控制系统等领域。MATLAB是matrix&amp;laboratory两个词的组合，意为矩阵工厂（矩阵实验室），软件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MATLAB和Mathematica、Maple并称为三大数学软件。它在数学类科技应用软件中在数值计算方面首屈一指。行矩阵运算、绘制函数和数据、实现算法、创建用户界面、连接其他编程语言的程序等。</w:t>
      </w:r>
    </w:p>
    <w:p>
      <w:pPr>
        <w:pStyle w:val="Heading1"/>
        <w:jc w:val="center"/>
      </w:pPr>
      <w:r>
        <w:rPr>
          <w:rFonts w:ascii="黑体" w:hAnsi="黑体" w:eastAsia="黑体"/>
          <w:sz w:val="48"/>
        </w:rPr>
        <w:t>Haskell_百度百科</w:t>
      </w:r>
    </w:p>
    <w:p>
      <w:pPr>
        <w:jc w:val="center"/>
      </w:pPr>
      <w:r>
        <w:rPr>
          <w:rFonts w:ascii="宋体" w:hAnsi="宋体" w:eastAsia="宋体"/>
          <w:sz w:val="32"/>
        </w:rPr>
        <w:t>更新日期：2021-07-17 20:32:03</w:t>
      </w:r>
    </w:p>
    <w:p/>
    <w:p>
      <w:r>
        <w:rPr>
          <w:rFonts w:ascii="宋体" w:hAnsi="宋体" w:eastAsia="宋体"/>
          <w:sz w:val="32"/>
        </w:rPr>
        <w:t>Haskell（发音为/ˈhæskəl/）是一种标准化的，通用的纯函数编程语言，有非限定性语义和强静态类型。它的命名源自美国逻辑学家哈斯凯尔·加里，他在数理逻辑方面上的工作使得函数式编程语言有了广泛的基础。在Haskell中，“函数是第一类对象”。作为一门函数编程语言，主要控制结构是函数。Haskell语言是1990年在编程语言Miranda的基础上标准化的，并且以λ演算为基础发展而来。这也是为什么Haskell语言以希腊字母“λ”（Lambda）作为自己的标志。Haskell具有“证明即程序、命题为类型”的特征。</w:t>
      </w:r>
    </w:p>
    <w:p>
      <w:pPr>
        <w:pStyle w:val="Heading1"/>
        <w:jc w:val="center"/>
      </w:pPr>
      <w:r>
        <w:rPr>
          <w:rFonts w:ascii="黑体" w:hAnsi="黑体" w:eastAsia="黑体"/>
          <w:sz w:val="48"/>
        </w:rPr>
        <w:t>typescript_百度百科</w:t>
      </w:r>
    </w:p>
    <w:p>
      <w:pPr>
        <w:jc w:val="center"/>
      </w:pPr>
      <w:r>
        <w:rPr>
          <w:rFonts w:ascii="宋体" w:hAnsi="宋体" w:eastAsia="宋体"/>
          <w:sz w:val="32"/>
        </w:rPr>
        <w:t>更新日期：2024-01-26 16:54:16</w:t>
      </w:r>
    </w:p>
    <w:p/>
    <w:p>
      <w:r>
        <w:rPr>
          <w:rFonts w:ascii="宋体" w:hAnsi="宋体" w:eastAsia="宋体"/>
          <w:sz w:val="32"/>
        </w:rPr>
        <w:t>TypeScript是微软开发的一个开源的编程语言，通过在JavaScript的基础上添加静态类型定义构建而成。TypeScript通过TypeScript编译器或Babel转译为JavaScript代码，可运行在任何浏览器，任何操作系统。TypeScript添加了很多尚未正式发布的ECMAScript新特性（如装饰器）。2012年10月，微软发布了首个公开版本的TypeScript，2013年6月19日，在经历了一个预览版之后微软正式发布了正式版TypeScript。当前最新正式版本为TypeScript 5.2, 2023年8月发布。</w:t>
      </w:r>
    </w:p>
    <w:p>
      <w:pPr>
        <w:pStyle w:val="Heading1"/>
        <w:jc w:val="center"/>
      </w:pPr>
      <w:r>
        <w:rPr>
          <w:rFonts w:ascii="黑体" w:hAnsi="黑体" w:eastAsia="黑体"/>
          <w:sz w:val="48"/>
        </w:rPr>
        <w:t>Kotlin_百度百科</w:t>
      </w:r>
    </w:p>
    <w:p>
      <w:pPr>
        <w:jc w:val="center"/>
      </w:pPr>
      <w:r>
        <w:rPr>
          <w:rFonts w:ascii="宋体" w:hAnsi="宋体" w:eastAsia="宋体"/>
          <w:sz w:val="32"/>
        </w:rPr>
        <w:t>更新日期：2023-04-30 09:42:23</w:t>
      </w:r>
    </w:p>
    <w:p/>
    <w:p>
      <w:r>
        <w:rPr>
          <w:rFonts w:ascii="宋体" w:hAnsi="宋体" w:eastAsia="宋体"/>
          <w:sz w:val="32"/>
        </w:rPr>
        <w:t>Kotlin （科特林）是一个用于现代多平台应用的静态编程语言，由 JetBrains 开发。Kotlin可以编译成Java字节码，也可以编译成JavaScript，方便在没有JVM的设备上运行。除此之外Kotlin还可以编译成二进制代码直接运行在机器上（例如嵌入式设备或 iOS）。Kotlin已正式成为Android官方支持开发语言。</w:t>
      </w:r>
    </w:p>
    <w:p>
      <w:pPr>
        <w:pStyle w:val="Heading1"/>
        <w:jc w:val="center"/>
      </w:pPr>
      <w:r>
        <w:rPr>
          <w:rFonts w:ascii="黑体" w:hAnsi="黑体" w:eastAsia="黑体"/>
          <w:sz w:val="48"/>
        </w:rPr>
        <w:t>Bash_百度百科</w:t>
      </w:r>
    </w:p>
    <w:p>
      <w:pPr>
        <w:jc w:val="center"/>
      </w:pPr>
      <w:r>
        <w:rPr>
          <w:rFonts w:ascii="宋体" w:hAnsi="宋体" w:eastAsia="宋体"/>
          <w:sz w:val="32"/>
        </w:rPr>
        <w:t>更新日期：2023-04-13 19:27:18</w:t>
      </w:r>
    </w:p>
    <w:p/>
    <w:p>
      <w:r>
        <w:rPr>
          <w:rFonts w:ascii="宋体" w:hAnsi="宋体" w:eastAsia="宋体"/>
          <w:sz w:val="32"/>
        </w:rPr>
        <w:t>Bash，Unix shell的一种，在1987年由布莱恩·福克斯为了GNU计划而编写。1989年发布第一个正式版本，原先是计划用在GNU操作系统上，但能运行于大多数类Unix系统的操作系统之上，包括Linux与Mac OS X v10.4都将它作为默认shell。Bash是Bourne shell的后继兼容版本与开放源代码版本，它的名称来自Bourne shell（sh）的一个双关语（Bourne again / born again）：Bourne-Again SHell。Bash是一个命令处理器，通常运行于文本窗口中，并能执行用户直接输入的命令。Bash还能从文件中读取命令，这样的文件称为脚本。和其他Unix shell 一样，它支持文件名替换（通配符匹配）、管道、here文档、命令替换、变量，以及条件判断和循环遍历的结构控制语句。包括关键字、语法在内的基本特性全部是从sh借鉴过来的。</w:t>
      </w:r>
    </w:p>
    <w:p>
      <w:pPr>
        <w:pStyle w:val="Heading1"/>
        <w:jc w:val="center"/>
      </w:pPr>
      <w:r>
        <w:rPr>
          <w:rFonts w:ascii="黑体" w:hAnsi="黑体" w:eastAsia="黑体"/>
          <w:sz w:val="48"/>
        </w:rPr>
        <w:t>C语言（计算机编程语言）_百度百科</w:t>
      </w:r>
    </w:p>
    <w:p>
      <w:pPr>
        <w:jc w:val="center"/>
      </w:pPr>
      <w:r>
        <w:rPr>
          <w:rFonts w:ascii="宋体" w:hAnsi="宋体" w:eastAsia="宋体"/>
          <w:sz w:val="32"/>
        </w:rPr>
        <w:t>更新日期：2024-02-01 23:15:20</w:t>
      </w:r>
    </w:p>
    <w:p/>
    <w:p>
      <w:r>
        <w:rPr>
          <w:rFonts w:ascii="宋体" w:hAnsi="宋体" w:eastAsia="宋体"/>
          <w:sz w:val="32"/>
        </w:rPr>
        <w:t>C语言是一种较早的程序设计语言，诞生于1972年的贝尔实验室。1972 年，Dennis Ritchie 设计了C语言，它继承了B语言的许多思想，并加入了数据类型的概念及其他特性。 尽管C 语言是与 UNIX 操作系统一起被开发出来的，但它不只支持UNIX。C是一种通用（广泛可用）的编程语言。程序设计语言实与编译器是一体的，C编译器有著名的GCC（GNU Compiler Collection）等。广泛应用于底层开发。C语言能以简易的方式编译、处理低级存储器。C语言是仅产生少量的机器语言以及不需要任何运行环境支持便能运行的高效率程序设计语言。尽管C语言提供了许多低级处理的功能，但仍然保持着跨平台的特性，以一个标准规格写出的C语言程序可在包括类似嵌入式处理器以及超级计算机等作业平台的许多计算机平台上进行编译。最新的C语言标准是C23。</w:t>
      </w:r>
    </w:p>
    <w:p>
      <w:pPr>
        <w:pStyle w:val="Heading1"/>
        <w:jc w:val="center"/>
      </w:pPr>
      <w:r>
        <w:rPr>
          <w:rFonts w:ascii="黑体" w:hAnsi="黑体" w:eastAsia="黑体"/>
          <w:sz w:val="48"/>
        </w:rPr>
        <w:t>Python（计算机编程语言）_百度百科</w:t>
      </w:r>
    </w:p>
    <w:p>
      <w:pPr>
        <w:jc w:val="center"/>
      </w:pPr>
      <w:r>
        <w:rPr>
          <w:rFonts w:ascii="宋体" w:hAnsi="宋体" w:eastAsia="宋体"/>
          <w:sz w:val="32"/>
        </w:rPr>
        <w:t>更新日期：2024-02-24 19:26:42</w:t>
      </w:r>
    </w:p>
    <w:p/>
    <w:p>
      <w:r>
        <w:rPr>
          <w:rFonts w:ascii="宋体" w:hAnsi="宋体" w:eastAsia="宋体"/>
          <w:sz w:val="32"/>
        </w:rPr>
        <w:t>Python由荷兰国家数学与计算机科学研究中心的吉多·范罗苏姆于1990年代初设计，作为一门叫做ABC语言的替代品。Python提供了高效的高级数据结构，还能简单有效地面向对象编程。Python语法和动态类型，以及解释型语言的本质，使它成为多数平台上写脚本和快速开发应用的编程语言，随着版本的不断更新和语言新功能的添加，逐渐被用于独立的、大型项目的开发。Python在各个编程语言中比较适合新手学习，Python解释器易于扩展，可以使用C、C++或其他可以通过C调用的语言扩展新的功能和数据类型。Python也可用于可定制化软件中的扩展程序语言。Python丰富的标准库，提供了适用于各个主要系统平台的源码或机器码。</w:t>
      </w:r>
    </w:p>
    <w:p>
      <w:pPr>
        <w:pStyle w:val="Heading1"/>
        <w:jc w:val="center"/>
      </w:pPr>
      <w:r>
        <w:rPr>
          <w:rFonts w:ascii="黑体" w:hAnsi="黑体" w:eastAsia="黑体"/>
          <w:sz w:val="48"/>
        </w:rPr>
        <w:t>Zsh_百度百科</w:t>
      </w:r>
    </w:p>
    <w:p>
      <w:pPr>
        <w:jc w:val="center"/>
      </w:pPr>
      <w:r>
        <w:rPr>
          <w:rFonts w:ascii="宋体" w:hAnsi="宋体" w:eastAsia="宋体"/>
          <w:sz w:val="32"/>
        </w:rPr>
        <w:t>更新日期：2023-02-22 12:01:58</w:t>
      </w:r>
    </w:p>
    <w:p/>
    <w:p>
      <w:r>
        <w:rPr>
          <w:rFonts w:ascii="宋体" w:hAnsi="宋体" w:eastAsia="宋体"/>
          <w:sz w:val="32"/>
        </w:rPr>
        <w:t>Zsh（Z-shell）是一款用于交互式使用的shell，也可以作为脚本解释器来使用。其包含了 bash，ksh，tcsh 等其他shell中许多优秀功能，也拥有诸多自身特色。从 macOS Catalina 版开始，其默认shell从bash改为zsh。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